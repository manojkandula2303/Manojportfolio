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Kandula Manoj Kumar</w:t>
      </w:r>
    </w:p>
    <w:p>
      <w:r>
        <w:t>Tirupati | manojkandula2303@gmail.com | 06309655940 | linkedin.com/manoj-kandula-b16486311/</w:t>
      </w:r>
    </w:p>
    <w:p>
      <w:pPr>
        <w:pStyle w:val="Heading1"/>
      </w:pPr>
      <w:r>
        <w:t>Education</w:t>
      </w:r>
    </w:p>
    <w:p>
      <w:r>
        <w:t>Mohan Babu University (2022 – 2026)</w:t>
        <w:br/>
        <w:t>Bachelor of Technology - Computer Science and Engineering</w:t>
      </w:r>
    </w:p>
    <w:p>
      <w:r>
        <w:t>Narayana Junior College (2020 – 2022)</w:t>
        <w:br/>
        <w:t>Board of Intermediate Education - MPC</w:t>
      </w:r>
    </w:p>
    <w:p>
      <w:r>
        <w:t>Sri Chaithanya Techno School (2019 – 2020)</w:t>
        <w:br/>
        <w:t>Board of Secondary Education - Science</w:t>
      </w:r>
    </w:p>
    <w:p>
      <w:pPr>
        <w:pStyle w:val="Heading1"/>
      </w:pPr>
      <w:r>
        <w:t>Technical Skills</w:t>
      </w:r>
    </w:p>
    <w:p>
      <w:r>
        <w:t>• Programming Languages: Java, Python, C, SQL</w:t>
      </w:r>
    </w:p>
    <w:p>
      <w:r>
        <w:t>• Web Development: HTML, CSS, JavaScript, React.js, Bootstrap</w:t>
      </w:r>
    </w:p>
    <w:p>
      <w:r>
        <w:t>• Backend Development: Node.js</w:t>
      </w:r>
    </w:p>
    <w:p>
      <w:r>
        <w:t>• Databases: MySQL, MongoDB</w:t>
      </w:r>
    </w:p>
    <w:p>
      <w:r>
        <w:t>• Cloud &amp; DevOps: Git, GitHub</w:t>
      </w:r>
    </w:p>
    <w:p>
      <w:pPr>
        <w:pStyle w:val="Heading1"/>
      </w:pPr>
      <w:r>
        <w:t>Projects</w:t>
      </w:r>
    </w:p>
    <w:p>
      <w:pPr>
        <w:pStyle w:val="ListBullet"/>
      </w:pPr>
      <w:r>
        <w:t>AI-Powered Advanced Fire Fighting Robot</w:t>
      </w:r>
    </w:p>
    <w:p>
      <w:r>
        <w:t>- Designed and implemented an AI-driven autonomous fire-fighting robot with thermal imaging, reducing fire response time by 30%.</w:t>
        <w:br/>
        <w:t>- Developed an object detection model for early fire identification, improving efficiency in hazardous environments.</w:t>
        <w:br/>
        <w:t>- Tech Stack: AI Processor, Thermal Camera, Autonomous Navigation Sensors, Python.</w:t>
      </w:r>
    </w:p>
    <w:p>
      <w:pPr>
        <w:pStyle w:val="ListBullet"/>
      </w:pPr>
      <w:r>
        <w:t>Space Debris Removal System</w:t>
      </w:r>
    </w:p>
    <w:p>
      <w:r>
        <w:t>- Developed an AI-driven system for tracking and managing space debris, reducing collision risks for satellites by 40%.</w:t>
        <w:br/>
        <w:t>- Implemented electrostatic propulsion and AI-based tracking for enhanced orbital navigation.</w:t>
        <w:br/>
        <w:t>- Tech Stack: AI-based tracking, Electron Beam Generator, Electrostatic Charge Control, Orbital Navigation System.</w:t>
      </w:r>
    </w:p>
    <w:p>
      <w:pPr>
        <w:pStyle w:val="ListBullet"/>
      </w:pPr>
      <w:r>
        <w:t>DSA Learning Platform</w:t>
      </w:r>
    </w:p>
    <w:p>
      <w:r>
        <w:t>- React, Node.js, Express, MongoDB, Tailwind</w:t>
        <w:br/>
        <w:t>- Built a responsive app for DSA practice with filters, progress tracking, notes, and difficulty levels.</w:t>
        <w:br/>
        <w:t>- Integrated 100+ curated problems with real-time status tracking.</w:t>
      </w:r>
    </w:p>
    <w:p>
      <w:pPr>
        <w:pStyle w:val="ListBullet"/>
      </w:pPr>
      <w:r>
        <w:t>Smart Biogas Monitoring</w:t>
      </w:r>
    </w:p>
    <w:p>
      <w:r>
        <w:t>- Python, Flask, SQLite, Raspberry Pi, ML</w:t>
        <w:br/>
        <w:t>- IoT system to monitor temperature, pH, and methane in biogas digesters using sensors and camera.</w:t>
        <w:br/>
        <w:t>- Built real-time dashboard with logging, charts, and gas production prediction using ML.</w:t>
      </w:r>
    </w:p>
    <w:p>
      <w:pPr>
        <w:pStyle w:val="ListBullet"/>
      </w:pPr>
      <w:r>
        <w:t>FindThePlate – License Plate Recognition</w:t>
      </w:r>
    </w:p>
    <w:p>
      <w:r>
        <w:t>GitHub: github.com/manojkandula2303/findtheplate — Live: findtheplate.onrender.com</w:t>
        <w:br/>
        <w:t>- Python, Flask, Tesseract OCR, Google Drive API</w:t>
        <w:br/>
        <w:t>- Implemented OCR-based web app for automatic license plate detection with preprocessing.</w:t>
        <w:br/>
        <w:t>- Integrated Google Drive API for secure storage and built a responsive upload UI.</w:t>
      </w:r>
    </w:p>
    <w:p>
      <w:pPr>
        <w:pStyle w:val="Heading1"/>
      </w:pPr>
      <w:r>
        <w:t>Certifications &amp; Achievements</w:t>
      </w:r>
    </w:p>
    <w:p>
      <w:r>
        <w:t>• Infosys Java Foundation Certification (2024) – Proficient in OOP, Data Structures, and Java-based application development.</w:t>
      </w:r>
    </w:p>
    <w:p>
      <w:r>
        <w:t>• AWS Cloud Practitioner (2024) – Hands-on experience with EC2, S3, Lambda, IAM.</w:t>
      </w:r>
    </w:p>
    <w:p>
      <w:r>
        <w:t>• Smart India Hackathon (2023) – Selected in Round 2 among 5,000+ teams for AI-based automation project.</w:t>
      </w:r>
    </w:p>
    <w:p>
      <w:r>
        <w:t>• Innovation Ambassador Program, IIC-MHRD (2024–25): Completed Foundation, Reskilling, and Online Training under the Innovation Ambassador initiative</w:t>
      </w:r>
    </w:p>
    <w:p>
      <w:pPr>
        <w:pStyle w:val="Heading1"/>
      </w:pPr>
      <w:r>
        <w:t>Soft Skills</w:t>
      </w:r>
    </w:p>
    <w:p>
      <w:r>
        <w:t>• Problem-Solving &amp; Debugging</w:t>
      </w:r>
    </w:p>
    <w:p>
      <w:r>
        <w:t>• Team Collaboration &amp; Leadership</w:t>
      </w:r>
    </w:p>
    <w:p>
      <w:r>
        <w:t>• Adaptability &amp; Critical Thinking</w:t>
      </w:r>
    </w:p>
    <w:p>
      <w:r>
        <w:t>• Effective Communication</w:t>
      </w:r>
    </w:p>
    <w:p>
      <w:r>
        <w:t>• Business Analysis &amp; Investment Strategies</w:t>
      </w:r>
    </w:p>
    <w:p>
      <w:pPr>
        <w:pStyle w:val="Heading1"/>
      </w:pPr>
      <w:r>
        <w:t>Extracurricular Activities</w:t>
      </w:r>
    </w:p>
    <w:p>
      <w:r>
        <w:t>• Community Project: Conducted a baseline survey in a CSR-funded project to improve digital literacy.</w:t>
      </w:r>
    </w:p>
    <w:p>
      <w:r>
        <w:t>• Freelancing: Completed 10+ freelance projects on Fiverr &amp; Upwork, achieving 80% client satisfaction.</w:t>
      </w:r>
    </w:p>
    <w:p>
      <w:r>
        <w:t>• Investment Research: Analyzed market trends and created investment portfolios for business growth.</w:t>
      </w:r>
    </w:p>
    <w:p>
      <w:r>
        <w:t>• Sports: Two-time district-level athletics champion in sprinting.</w:t>
      </w:r>
    </w:p>
    <w:p>
      <w:pPr>
        <w:pStyle w:val="Heading1"/>
      </w:pPr>
      <w:r>
        <w:t>Hobbies</w:t>
      </w:r>
    </w:p>
    <w:p>
      <w:r>
        <w:t>Photography, Listening to Music, Playing Cricket, Video Editing</w:t>
      </w:r>
    </w:p>
    <w:p>
      <w:pPr>
        <w:pStyle w:val="Heading1"/>
      </w:pPr>
      <w:r>
        <w:t>Languages</w:t>
      </w:r>
    </w:p>
    <w:p>
      <w:r>
        <w:t>Telugu (Native), English (Professional Fluency), Hindi (Conversational)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